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104155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415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</w:pPr>
      <w:r>
        <w:rPr>
          <w:color w:val="FF0000"/>
          <w:sz w:val="28"/>
        </w:rPr>
        <w:t>TRAFFIC CHALLAN LETTER</w:t>
      </w:r>
    </w:p>
    <w:p>
      <w:r>
        <w:t>Date : 2023-10-20 07:31:50.310273</w:t>
      </w:r>
    </w:p>
    <w:p>
      <w:r>
        <w:br/>
        <w:t>Dear Sir/Madam,</w:t>
      </w:r>
    </w:p>
    <w:p>
      <w:r>
        <w:br/>
        <w:t>Subject : CHALLAN FOR NOT WEARING HELMET</w:t>
      </w:r>
    </w:p>
    <w:p>
      <w:r>
        <w:br/>
        <w:t xml:space="preserve">      We regret to inform you that you have been issued a traffic challan for the following violation.</w:t>
      </w:r>
    </w:p>
    <w:p>
      <w:r>
        <w:br/>
        <w:t>Violation Details :</w:t>
      </w:r>
    </w:p>
    <w:p>
      <w:r>
        <w:t xml:space="preserve">                     - Offense : Not Wearing Helmet.</w:t>
      </w:r>
    </w:p>
    <w:p>
      <w:r>
        <w:t xml:space="preserve">                     - Bike No : HR26D05554</w:t>
      </w:r>
    </w:p>
    <w:p>
      <w:r>
        <w:t xml:space="preserve">                     - Date and Time : 12-10-2023 10:04:32.</w:t>
      </w:r>
    </w:p>
    <w:p>
      <w:r>
        <w:t xml:space="preserve">                     - Location : Near Ambedkhar statue,Noida.</w:t>
      </w:r>
    </w:p>
    <w:p>
      <w:r>
        <w:br/>
        <w:t>As per traffic regulations, not wearing a helmet is a serious offense , and you are required to pay a fine for the violation.</w:t>
      </w:r>
    </w:p>
    <w:p>
      <w:r>
        <w:t>The fine amount is Rs.1048.04, and you are requested to submit the payment at the earliest.</w:t>
      </w:r>
    </w:p>
    <w:p>
      <w:r>
        <w:br/>
        <w:t>Please ensure compliance with traffic rules and regulations to avoid further penalties.</w:t>
      </w:r>
    </w:p>
    <w:p>
      <w:r>
        <w:br/>
        <w:t>Sincerely,</w:t>
      </w:r>
    </w:p>
    <w:p>
      <w:r>
        <w:t>TRAFFIC POLICE OF UTTAR PRADESH.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